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Explanation: To-Do List - JavaScript Elements</w:t>
      </w:r>
    </w:p>
    <w:p>
      <w:pPr>
        <w:pStyle w:val="Heading2"/>
      </w:pPr>
      <w:r>
        <w:t>JavaScript Code</w:t>
      </w:r>
    </w:p>
    <w:p>
      <w:r>
        <w:br/>
        <w:t>&lt;script&gt;</w:t>
        <w:br/>
        <w:t xml:space="preserve">    function addTask() {</w:t>
        <w:br/>
        <w:t xml:space="preserve">        const taskInput = document.getElementById('task');</w:t>
        <w:br/>
        <w:t xml:space="preserve">        const taskText = taskInput.value.trim();</w:t>
        <w:br/>
        <w:t xml:space="preserve">        if (taskText === '') return;</w:t>
        <w:br/>
        <w:br/>
        <w:t xml:space="preserve">        const task = document.createElement('li');</w:t>
        <w:br/>
        <w:t xml:space="preserve">        task.textContent = taskText;</w:t>
        <w:br/>
        <w:t xml:space="preserve">        task.addEventListener('click', () =&gt; task.classList.toggle('done'));</w:t>
        <w:br/>
        <w:t xml:space="preserve">        document.getElementById('tasks').appendChild(task);</w:t>
        <w:br/>
        <w:t xml:space="preserve">        taskInput.value = '';</w:t>
        <w:br/>
        <w:t xml:space="preserve">    }</w:t>
        <w:br/>
        <w:t>&lt;/script&gt;</w:t>
        <w:br/>
      </w:r>
    </w:p>
    <w:p>
      <w:pPr>
        <w:pStyle w:val="Heading2"/>
      </w:pPr>
      <w:r>
        <w:t>1. `&lt;script&gt;` Tag</w:t>
      </w:r>
    </w:p>
    <w:p>
      <w:r>
        <w:br/>
        <w:t>- **`&lt;script&gt;`**: Defines a section for JavaScript code within the HTML document.</w:t>
        <w:br/>
        <w:t>- Placed before the closing `&lt;/body&gt;` tag to ensure the DOM is fully loaded before the script runs.</w:t>
        <w:br/>
      </w:r>
    </w:p>
    <w:p>
      <w:pPr>
        <w:pStyle w:val="Heading2"/>
      </w:pPr>
      <w:r>
        <w:t>2. `function addTask()`</w:t>
      </w:r>
    </w:p>
    <w:p>
      <w:r>
        <w:br/>
        <w:t>- **`function`**: Declares a reusable block of code.</w:t>
        <w:br/>
        <w:t>- **`addTask`**: The name of the function that handles adding a new task to the to-do list.</w:t>
        <w:br/>
      </w:r>
    </w:p>
    <w:p>
      <w:pPr>
        <w:pStyle w:val="Heading2"/>
      </w:pPr>
      <w:r>
        <w:t>3. `document.getElementById()`</w:t>
      </w:r>
    </w:p>
    <w:p>
      <w:r>
        <w:br/>
        <w:t>- **`document.getElementById('task')`**: Retrieves the HTML element with the ID `task` (the input field).</w:t>
        <w:br/>
        <w:t>- **`document.getElementById('tasks')`**: Retrieves the unordered list element where tasks are added.</w:t>
        <w:br/>
      </w:r>
    </w:p>
    <w:p>
      <w:pPr>
        <w:pStyle w:val="Heading2"/>
      </w:pPr>
      <w:r>
        <w:t>4. `taskInput.value.trim()`</w:t>
      </w:r>
    </w:p>
    <w:p>
      <w:r>
        <w:br/>
        <w:t>- **`taskInput.value`**: Accesses the current text entered in the input field.</w:t>
        <w:br/>
        <w:t>- **`.trim()`**: Removes leading and trailing whitespace from the input value to avoid adding empty tasks.</w:t>
        <w:br/>
      </w:r>
    </w:p>
    <w:p>
      <w:pPr>
        <w:pStyle w:val="Heading2"/>
      </w:pPr>
      <w:r>
        <w:t>5. `if (taskText === ) return;`</w:t>
      </w:r>
    </w:p>
    <w:p>
      <w:r>
        <w:br/>
        <w:t>- **`if`**: Conditional statement that checks if the task text is empty.</w:t>
        <w:br/>
        <w:t>- **`return;`**: Exits the function without performing any further actions if the condition is true.</w:t>
        <w:br/>
      </w:r>
    </w:p>
    <w:p>
      <w:pPr>
        <w:pStyle w:val="Heading2"/>
      </w:pPr>
      <w:r>
        <w:t>6. `document.createElement()`</w:t>
      </w:r>
    </w:p>
    <w:p>
      <w:r>
        <w:br/>
        <w:t>- **`document.createElement('li')`**: Creates a new `&lt;li&gt;` element to represent a task in the list.</w:t>
        <w:br/>
      </w:r>
    </w:p>
    <w:p>
      <w:pPr>
        <w:pStyle w:val="Heading2"/>
      </w:pPr>
      <w:r>
        <w:t>7. `task.textContent = taskText;`</w:t>
      </w:r>
    </w:p>
    <w:p>
      <w:r>
        <w:br/>
        <w:t>- **`task.textContent`**: Sets the text content of the `&lt;li&gt;` element to the value of `taskText`.</w:t>
        <w:br/>
      </w:r>
    </w:p>
    <w:p>
      <w:pPr>
        <w:pStyle w:val="Heading2"/>
      </w:pPr>
      <w:r>
        <w:t>8. `task.addEventListener()`</w:t>
      </w:r>
    </w:p>
    <w:p>
      <w:r>
        <w:br/>
        <w:t>- **`addEventListener('click', ...)`**: Attaches a click event listener to the task element.</w:t>
        <w:br/>
        <w:t>- **`task.classList.toggle('done')`**: Toggles the `done` class on the task element when clicked, adding or removing styles (e.g., line-through).</w:t>
        <w:br/>
      </w:r>
    </w:p>
    <w:p>
      <w:pPr>
        <w:pStyle w:val="Heading2"/>
      </w:pPr>
      <w:r>
        <w:t>9. `document.getElementById('tasks').appendChild(task)`</w:t>
      </w:r>
    </w:p>
    <w:p>
      <w:r>
        <w:br/>
        <w:t>- **`appendChild()`**: Adds the newly created `&lt;li&gt;` element as a child of the `&lt;ul&gt;` element with the ID `tasks`.</w:t>
        <w:br/>
      </w:r>
    </w:p>
    <w:p>
      <w:pPr>
        <w:pStyle w:val="Heading2"/>
      </w:pPr>
      <w:r>
        <w:t>10. `taskInput.value = ;`</w:t>
      </w:r>
    </w:p>
    <w:p>
      <w:r>
        <w:br/>
        <w:t>- Resets the input field to an empty string after a task is added, clearing the field for the next entry.</w:t>
        <w:br/>
      </w:r>
    </w:p>
    <w:p>
      <w:pPr>
        <w:pStyle w:val="Heading2"/>
      </w:pPr>
      <w:r>
        <w:t>Key Flow</w:t>
      </w:r>
    </w:p>
    <w:p>
      <w:r>
        <w:br/>
        <w:t>1. The user enters a task in the input field and clicks the "Add" button.</w:t>
        <w:br/>
        <w:t>2. The `addTask` function is triggered by the `onclick` event.</w:t>
        <w:br/>
        <w:t>3. The function retrieves and validates the input value.</w:t>
        <w:br/>
        <w:t>4. A new `&lt;li&gt;` element is created, styled, and appended to the `&lt;ul&gt;`.</w:t>
        <w:br/>
        <w:t>5. Each task can be marked as "done" by clicking on it, toggling the `done` class.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